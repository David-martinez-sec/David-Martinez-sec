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32"/>
        </w:rPr>
        <w:t>David Martinez</w:t>
      </w:r>
    </w:p>
    <w:p>
      <w:r>
        <w:t>Blackwood, NJ | 609-332-8619 | David.Martinez.122116@gmail.com</w:t>
      </w:r>
    </w:p>
    <w:p>
      <w:r>
        <w:t>linkedin.com/in/unburied-martinez | unburied.github.io</w:t>
      </w:r>
    </w:p>
    <w:p>
      <w:r>
        <w:rPr>
          <w:b/>
          <w:sz w:val="24"/>
        </w:rPr>
        <w:t>Professional Summary</w:t>
      </w:r>
    </w:p>
    <w:p>
      <w:r>
        <w:t>Detail-oriented and adaptable tech support specialist pivoting into cybersecurity. 5+ years of fully remote experience resolving technical issues, documenting processes, and mentoring others in fast-paced digital environments. Currently completing the Google Cybersecurity Certificate. Bilingual in English and Spanish with experience in Python, HTML/CSS, and content security workflows.</w:t>
      </w:r>
    </w:p>
    <w:p>
      <w:r>
        <w:rPr>
          <w:b/>
          <w:sz w:val="24"/>
        </w:rPr>
        <w:t>Technical Skills</w:t>
      </w:r>
    </w:p>
    <w:p>
      <w:r>
        <w:t>Python | HTML/CSS | Linux (basic) | Git | Google Workspace</w:t>
        <w:br/>
        <w:t>Zendesk | TryHackMe (Labs) | Slack | Zoom</w:t>
        <w:br/>
        <w:t>Cybersecurity Fundamentals (In Progress via Coursera)</w:t>
        <w:br/>
        <w:t>Bilingual: English &amp; Spanish</w:t>
      </w:r>
    </w:p>
    <w:p>
      <w:r>
        <w:rPr>
          <w:b/>
          <w:sz w:val="24"/>
        </w:rPr>
        <w:t>Experience</w:t>
      </w:r>
    </w:p>
    <w:p>
      <w:r>
        <w:t>DIY Media — Remote</w:t>
      </w:r>
    </w:p>
    <w:p>
      <w:r>
        <w:t>Content Conversion Specialist &amp; Support | 2018 – Present</w:t>
      </w:r>
    </w:p>
    <w:p>
      <w:pPr>
        <w:pStyle w:val="ListBullet"/>
      </w:pPr>
      <w:r>
        <w:rPr>
          <w:sz w:val="22"/>
        </w:rPr>
        <w:t>Delivered empathetic support via Zendesk for eBook conversion &amp; account issues</w:t>
      </w:r>
    </w:p>
    <w:p>
      <w:pPr>
        <w:pStyle w:val="ListBullet"/>
      </w:pPr>
      <w:r>
        <w:rPr>
          <w:sz w:val="22"/>
        </w:rPr>
        <w:t>Converted manuscripts into ePub using HTML/CSS, resolving formatting bugs</w:t>
      </w:r>
    </w:p>
    <w:p>
      <w:pPr>
        <w:pStyle w:val="ListBullet"/>
      </w:pPr>
      <w:r>
        <w:rPr>
          <w:sz w:val="22"/>
        </w:rPr>
        <w:t>Maintained internal knowledge bases and automated follow-up processes</w:t>
      </w:r>
    </w:p>
    <w:p>
      <w:pPr>
        <w:pStyle w:val="ListBullet"/>
      </w:pPr>
      <w:r>
        <w:rPr>
          <w:sz w:val="22"/>
        </w:rPr>
        <w:t>Collaborated across time zones to ensure digital content delivery</w:t>
      </w:r>
    </w:p>
    <w:p>
      <w:r>
        <w:t>Lambda School — Remote</w:t>
      </w:r>
    </w:p>
    <w:p>
      <w:r>
        <w:t>Team Lead / Project Reviewer | 2020 – 2021</w:t>
      </w:r>
    </w:p>
    <w:p>
      <w:pPr>
        <w:pStyle w:val="ListBullet"/>
      </w:pPr>
      <w:r>
        <w:rPr>
          <w:sz w:val="22"/>
        </w:rPr>
        <w:t>Led daily standups; reviewed Python code and mentored student projects</w:t>
      </w:r>
    </w:p>
    <w:p>
      <w:pPr>
        <w:pStyle w:val="ListBullet"/>
      </w:pPr>
      <w:r>
        <w:rPr>
          <w:sz w:val="22"/>
        </w:rPr>
        <w:t>Encouraged teamwork, communication, and technical growth</w:t>
      </w:r>
    </w:p>
    <w:p>
      <w:r>
        <w:t>Hopeworks — Camden, NJ</w:t>
      </w:r>
    </w:p>
    <w:p>
      <w:r>
        <w:t>Mentor | 2017 – Present</w:t>
      </w:r>
    </w:p>
    <w:p>
      <w:pPr>
        <w:pStyle w:val="ListBullet"/>
      </w:pPr>
      <w:r>
        <w:rPr>
          <w:sz w:val="22"/>
        </w:rPr>
        <w:t>Taught life and tech skills to youth entering the workforce</w:t>
      </w:r>
    </w:p>
    <w:p>
      <w:pPr>
        <w:pStyle w:val="ListBullet"/>
      </w:pPr>
      <w:r>
        <w:rPr>
          <w:sz w:val="22"/>
        </w:rPr>
        <w:t>Led workshops on personal accountability and self-reliance</w:t>
      </w:r>
    </w:p>
    <w:p>
      <w:r>
        <w:rPr>
          <w:b/>
          <w:sz w:val="24"/>
        </w:rPr>
        <w:t>Education &amp; Training</w:t>
      </w:r>
    </w:p>
    <w:p>
      <w:r>
        <w:t>Google Cybersecurity Certificate (In Progress – Coursera, Aug 2025)</w:t>
      </w:r>
    </w:p>
    <w:p>
      <w:r>
        <w:t>Data Science Fellowship – Lambda School (2018–2020)</w:t>
      </w:r>
    </w:p>
    <w:p>
      <w:r>
        <w:t>A.A.S. Computer Science – Camden County College (2016)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